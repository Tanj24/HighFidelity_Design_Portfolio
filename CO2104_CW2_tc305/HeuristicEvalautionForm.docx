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F87C" w14:textId="63894B8A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  <w:b/>
          <w:sz w:val="28"/>
        </w:rPr>
        <w:t>Heuristic Evaluation and Usability Testing Form</w:t>
      </w:r>
    </w:p>
    <w:p w14:paraId="1A748FE2" w14:textId="4036A692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  <w:b/>
          <w:sz w:val="28"/>
        </w:rPr>
        <w:t xml:space="preserve">Participant Information </w:t>
      </w:r>
    </w:p>
    <w:p w14:paraId="04C08016" w14:textId="36F0F776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</w:rPr>
        <w:t xml:space="preserve"> Name: </w:t>
      </w:r>
    </w:p>
    <w:p w14:paraId="67FE7B32" w14:textId="5481EA34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</w:rPr>
        <w:t xml:space="preserve">Date: </w:t>
      </w:r>
    </w:p>
    <w:p w14:paraId="25A59D63" w14:textId="186C2BD4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  <w:b/>
          <w:sz w:val="28"/>
        </w:rPr>
        <w:t>Instructions</w:t>
      </w:r>
      <w:r w:rsidRPr="00E14886">
        <w:rPr>
          <w:rFonts w:ascii="Aptos" w:hAnsi="Aptos"/>
        </w:rPr>
        <w:br/>
      </w:r>
      <w:r w:rsidR="005641AE" w:rsidRPr="00E14886">
        <w:rPr>
          <w:rFonts w:ascii="Aptos" w:hAnsi="Aptos"/>
        </w:rPr>
        <w:t>You will use the prototype website to complete 3 tasks</w:t>
      </w:r>
      <w:r w:rsidRPr="00E14886">
        <w:rPr>
          <w:rFonts w:ascii="Aptos" w:hAnsi="Aptos"/>
        </w:rPr>
        <w:t>.</w:t>
      </w:r>
      <w:r w:rsidR="005641AE" w:rsidRPr="00E14886">
        <w:rPr>
          <w:rFonts w:ascii="Aptos" w:hAnsi="Aptos"/>
        </w:rPr>
        <w:t xml:space="preserve"> After finishing the tasks use the severity scale below to rate how the prototype supports each of Nielsen</w:t>
      </w:r>
      <w:r w:rsidR="0093000A">
        <w:rPr>
          <w:rFonts w:ascii="Aptos" w:hAnsi="Aptos"/>
        </w:rPr>
        <w:t>’</w:t>
      </w:r>
      <w:r w:rsidR="005641AE" w:rsidRPr="00E14886">
        <w:rPr>
          <w:rFonts w:ascii="Aptos" w:hAnsi="Aptos"/>
        </w:rPr>
        <w:t>s heuristic</w:t>
      </w:r>
      <w:r w:rsidR="00EB2AC5">
        <w:rPr>
          <w:rFonts w:ascii="Aptos" w:hAnsi="Aptos"/>
        </w:rPr>
        <w:t>s</w:t>
      </w:r>
      <w:r w:rsidR="005641AE" w:rsidRPr="00E14886">
        <w:rPr>
          <w:rFonts w:ascii="Aptos" w:hAnsi="Aptos"/>
        </w:rPr>
        <w:t xml:space="preserve"> and leave a comment and feedback to help me identify areas of improvement.</w:t>
      </w:r>
    </w:p>
    <w:p w14:paraId="5D93B3A2" w14:textId="77777777" w:rsidR="00F05B7B" w:rsidRDefault="00000000">
      <w:pPr>
        <w:rPr>
          <w:rFonts w:ascii="Aptos" w:hAnsi="Aptos"/>
          <w:b/>
          <w:sz w:val="28"/>
        </w:rPr>
      </w:pPr>
      <w:r w:rsidRPr="00E14886">
        <w:rPr>
          <w:rFonts w:ascii="Aptos" w:hAnsi="Aptos"/>
          <w:b/>
          <w:sz w:val="28"/>
        </w:rPr>
        <w:t>Severity Rating Scale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E14886" w14:paraId="464AF735" w14:textId="77777777" w:rsidTr="00E14886">
        <w:tc>
          <w:tcPr>
            <w:tcW w:w="4428" w:type="dxa"/>
          </w:tcPr>
          <w:p w14:paraId="382EAAF7" w14:textId="1A939DD4" w:rsidR="00E14886" w:rsidRDefault="00E14886" w:rsidP="00E148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Severity</w:t>
            </w:r>
          </w:p>
        </w:tc>
        <w:tc>
          <w:tcPr>
            <w:tcW w:w="4428" w:type="dxa"/>
          </w:tcPr>
          <w:p w14:paraId="22B857E5" w14:textId="12D57F5B" w:rsidR="00E14886" w:rsidRDefault="00E14886" w:rsidP="00E14886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Meaning</w:t>
            </w:r>
          </w:p>
        </w:tc>
      </w:tr>
      <w:tr w:rsidR="00E14886" w14:paraId="1D07D837" w14:textId="77777777" w:rsidTr="00E14886">
        <w:tc>
          <w:tcPr>
            <w:tcW w:w="4428" w:type="dxa"/>
          </w:tcPr>
          <w:p w14:paraId="44FA7EE6" w14:textId="2C1A864A" w:rsidR="00E14886" w:rsidRDefault="00E14886" w:rsidP="00E148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</w:t>
            </w:r>
          </w:p>
        </w:tc>
        <w:tc>
          <w:tcPr>
            <w:tcW w:w="4428" w:type="dxa"/>
          </w:tcPr>
          <w:p w14:paraId="3A8ACC21" w14:textId="238370D8" w:rsidR="00E14886" w:rsidRDefault="00E14886" w:rsidP="00E14886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No usability problem at all</w:t>
            </w:r>
          </w:p>
        </w:tc>
      </w:tr>
      <w:tr w:rsidR="00E14886" w14:paraId="49BAA234" w14:textId="77777777" w:rsidTr="00E14886">
        <w:tc>
          <w:tcPr>
            <w:tcW w:w="4428" w:type="dxa"/>
          </w:tcPr>
          <w:p w14:paraId="50FE869A" w14:textId="109E882C" w:rsidR="00E14886" w:rsidRDefault="00E14886" w:rsidP="00E148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1</w:t>
            </w:r>
          </w:p>
        </w:tc>
        <w:tc>
          <w:tcPr>
            <w:tcW w:w="4428" w:type="dxa"/>
          </w:tcPr>
          <w:p w14:paraId="3727EF87" w14:textId="048CDD72" w:rsidR="00E14886" w:rsidRDefault="00E14886" w:rsidP="00E14886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Cosmetic problem only</w:t>
            </w:r>
          </w:p>
        </w:tc>
      </w:tr>
      <w:tr w:rsidR="00E14886" w14:paraId="143F2CEE" w14:textId="77777777" w:rsidTr="00E14886">
        <w:tc>
          <w:tcPr>
            <w:tcW w:w="4428" w:type="dxa"/>
          </w:tcPr>
          <w:p w14:paraId="17ED91C4" w14:textId="2CDAB7CF" w:rsidR="00E14886" w:rsidRDefault="00E14886" w:rsidP="00E148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2</w:t>
            </w:r>
          </w:p>
        </w:tc>
        <w:tc>
          <w:tcPr>
            <w:tcW w:w="4428" w:type="dxa"/>
          </w:tcPr>
          <w:p w14:paraId="7701BCEA" w14:textId="2B182320" w:rsidR="00E14886" w:rsidRDefault="00E14886" w:rsidP="00E14886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Minor usability problem – low priority to fix</w:t>
            </w:r>
          </w:p>
        </w:tc>
      </w:tr>
      <w:tr w:rsidR="00E14886" w14:paraId="60DBFE5C" w14:textId="77777777" w:rsidTr="00E14886">
        <w:tc>
          <w:tcPr>
            <w:tcW w:w="4428" w:type="dxa"/>
          </w:tcPr>
          <w:p w14:paraId="56AB60C1" w14:textId="5DCA4009" w:rsidR="00E14886" w:rsidRDefault="00E14886" w:rsidP="00E148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3</w:t>
            </w:r>
          </w:p>
        </w:tc>
        <w:tc>
          <w:tcPr>
            <w:tcW w:w="4428" w:type="dxa"/>
          </w:tcPr>
          <w:p w14:paraId="16799D90" w14:textId="58084BC1" w:rsidR="00E14886" w:rsidRDefault="00E14886" w:rsidP="00E14886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Major usability problem – important to fix</w:t>
            </w:r>
          </w:p>
        </w:tc>
      </w:tr>
      <w:tr w:rsidR="00E14886" w14:paraId="3D8440D4" w14:textId="77777777" w:rsidTr="00E14886">
        <w:tc>
          <w:tcPr>
            <w:tcW w:w="4428" w:type="dxa"/>
          </w:tcPr>
          <w:p w14:paraId="72B9FFBD" w14:textId="3307902F" w:rsidR="00E14886" w:rsidRDefault="00E14886" w:rsidP="00E14886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4</w:t>
            </w:r>
          </w:p>
        </w:tc>
        <w:tc>
          <w:tcPr>
            <w:tcW w:w="4428" w:type="dxa"/>
          </w:tcPr>
          <w:p w14:paraId="1ED603D3" w14:textId="514F0FBE" w:rsidR="00E14886" w:rsidRDefault="00E14886" w:rsidP="00E14886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Usability catastrophe – imperative to fix</w:t>
            </w:r>
          </w:p>
        </w:tc>
      </w:tr>
    </w:tbl>
    <w:p w14:paraId="2FBBE785" w14:textId="77777777" w:rsidR="00E14886" w:rsidRPr="00E14886" w:rsidRDefault="00E14886">
      <w:pPr>
        <w:rPr>
          <w:rFonts w:ascii="Aptos" w:hAnsi="Aptos"/>
        </w:rPr>
      </w:pPr>
    </w:p>
    <w:p w14:paraId="322CDFA1" w14:textId="77777777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  <w:b/>
          <w:sz w:val="28"/>
        </w:rPr>
        <w:t>Usability Test Tasks</w:t>
      </w:r>
    </w:p>
    <w:p w14:paraId="7E8BF947" w14:textId="3CAEEA4F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</w:rPr>
        <w:t>Please complete the following tasks:</w:t>
      </w:r>
      <w:r w:rsidRPr="00E14886">
        <w:rPr>
          <w:rFonts w:ascii="Aptos" w:hAnsi="Aptos"/>
        </w:rPr>
        <w:br/>
        <w:t>1. Login u</w:t>
      </w:r>
      <w:r w:rsidR="005641AE" w:rsidRPr="00E14886">
        <w:rPr>
          <w:rFonts w:ascii="Aptos" w:hAnsi="Aptos"/>
        </w:rPr>
        <w:t>sing the test data provided or create an account (data won’t be saved) on website</w:t>
      </w:r>
      <w:r w:rsidRPr="00E14886">
        <w:rPr>
          <w:rFonts w:ascii="Aptos" w:hAnsi="Aptos"/>
        </w:rPr>
        <w:t>.</w:t>
      </w:r>
      <w:r w:rsidRPr="00E14886">
        <w:rPr>
          <w:rFonts w:ascii="Aptos" w:hAnsi="Aptos"/>
        </w:rPr>
        <w:br/>
        <w:t xml:space="preserve">2. Add and remove a stall from your </w:t>
      </w:r>
      <w:proofErr w:type="spellStart"/>
      <w:r w:rsidRPr="00E14886">
        <w:rPr>
          <w:rFonts w:ascii="Aptos" w:hAnsi="Aptos"/>
        </w:rPr>
        <w:t>favourites</w:t>
      </w:r>
      <w:proofErr w:type="spellEnd"/>
      <w:r w:rsidRPr="00E14886">
        <w:rPr>
          <w:rFonts w:ascii="Aptos" w:hAnsi="Aptos"/>
        </w:rPr>
        <w:t>.</w:t>
      </w:r>
      <w:r w:rsidRPr="00E14886">
        <w:rPr>
          <w:rFonts w:ascii="Aptos" w:hAnsi="Aptos"/>
        </w:rPr>
        <w:br/>
        <w:t xml:space="preserve">3. </w:t>
      </w:r>
      <w:r w:rsidR="005641AE" w:rsidRPr="00E14886">
        <w:rPr>
          <w:rFonts w:ascii="Aptos" w:hAnsi="Aptos"/>
        </w:rPr>
        <w:t>General exploration; take time and fully interact with the whole prototype and leave feedback on anything you like/don’t like.</w:t>
      </w:r>
    </w:p>
    <w:p w14:paraId="5AE7182B" w14:textId="77777777" w:rsidR="00F05B7B" w:rsidRPr="00E14886" w:rsidRDefault="00000000">
      <w:pPr>
        <w:rPr>
          <w:rFonts w:ascii="Aptos" w:hAnsi="Aptos"/>
          <w:b/>
          <w:sz w:val="28"/>
        </w:rPr>
      </w:pPr>
      <w:r w:rsidRPr="00E14886">
        <w:rPr>
          <w:rFonts w:ascii="Aptos" w:hAnsi="Aptos"/>
          <w:b/>
          <w:sz w:val="28"/>
        </w:rPr>
        <w:t>Heuristic Evaluation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2193"/>
        <w:gridCol w:w="2148"/>
        <w:gridCol w:w="2164"/>
      </w:tblGrid>
      <w:tr w:rsidR="005641AE" w:rsidRPr="00E14886" w14:paraId="61A3900D" w14:textId="77777777" w:rsidTr="005641AE">
        <w:tc>
          <w:tcPr>
            <w:tcW w:w="2214" w:type="dxa"/>
          </w:tcPr>
          <w:p w14:paraId="32351F45" w14:textId="1F2C23E2" w:rsidR="005641AE" w:rsidRPr="00E14886" w:rsidRDefault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No.</w:t>
            </w:r>
          </w:p>
        </w:tc>
        <w:tc>
          <w:tcPr>
            <w:tcW w:w="2214" w:type="dxa"/>
          </w:tcPr>
          <w:p w14:paraId="3AFD56AF" w14:textId="59FDA8B5" w:rsidR="005641AE" w:rsidRPr="00E14886" w:rsidRDefault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Heuristic</w:t>
            </w:r>
          </w:p>
        </w:tc>
        <w:tc>
          <w:tcPr>
            <w:tcW w:w="2214" w:type="dxa"/>
          </w:tcPr>
          <w:p w14:paraId="23F34F64" w14:textId="7488C513" w:rsidR="005641AE" w:rsidRPr="00E14886" w:rsidRDefault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Severity (0-4)</w:t>
            </w:r>
          </w:p>
        </w:tc>
        <w:tc>
          <w:tcPr>
            <w:tcW w:w="2214" w:type="dxa"/>
          </w:tcPr>
          <w:p w14:paraId="483984AC" w14:textId="01638B72" w:rsidR="005641AE" w:rsidRPr="00E14886" w:rsidRDefault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Comments</w:t>
            </w:r>
          </w:p>
        </w:tc>
      </w:tr>
      <w:tr w:rsidR="005641AE" w:rsidRPr="00E14886" w14:paraId="27613420" w14:textId="77777777" w:rsidTr="005641AE">
        <w:tc>
          <w:tcPr>
            <w:tcW w:w="2214" w:type="dxa"/>
          </w:tcPr>
          <w:p w14:paraId="5ADA2D32" w14:textId="62E9360E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1</w:t>
            </w:r>
          </w:p>
        </w:tc>
        <w:tc>
          <w:tcPr>
            <w:tcW w:w="2214" w:type="dxa"/>
          </w:tcPr>
          <w:p w14:paraId="7F04B545" w14:textId="5DA90AFD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Visibility of system status</w:t>
            </w:r>
          </w:p>
        </w:tc>
        <w:tc>
          <w:tcPr>
            <w:tcW w:w="2214" w:type="dxa"/>
          </w:tcPr>
          <w:p w14:paraId="72AB1DA9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299DD781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1DDA1B98" w14:textId="77777777" w:rsidTr="005641AE">
        <w:tc>
          <w:tcPr>
            <w:tcW w:w="2214" w:type="dxa"/>
          </w:tcPr>
          <w:p w14:paraId="5719754F" w14:textId="27CBA648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2</w:t>
            </w:r>
          </w:p>
        </w:tc>
        <w:tc>
          <w:tcPr>
            <w:tcW w:w="2214" w:type="dxa"/>
          </w:tcPr>
          <w:p w14:paraId="06B62EB2" w14:textId="39177171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Match between system &amp; real world</w:t>
            </w:r>
          </w:p>
        </w:tc>
        <w:tc>
          <w:tcPr>
            <w:tcW w:w="2214" w:type="dxa"/>
          </w:tcPr>
          <w:p w14:paraId="162A11B9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66F69C61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319C3FE6" w14:textId="77777777" w:rsidTr="005641AE">
        <w:tc>
          <w:tcPr>
            <w:tcW w:w="2214" w:type="dxa"/>
          </w:tcPr>
          <w:p w14:paraId="53614E57" w14:textId="4AB6EC60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3</w:t>
            </w:r>
          </w:p>
        </w:tc>
        <w:tc>
          <w:tcPr>
            <w:tcW w:w="2214" w:type="dxa"/>
          </w:tcPr>
          <w:p w14:paraId="57073B51" w14:textId="5367BFB6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Consistency &amp; standards</w:t>
            </w:r>
          </w:p>
        </w:tc>
        <w:tc>
          <w:tcPr>
            <w:tcW w:w="2214" w:type="dxa"/>
          </w:tcPr>
          <w:p w14:paraId="4B7B78DA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5AD828A6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69C28610" w14:textId="77777777" w:rsidTr="005641AE">
        <w:tc>
          <w:tcPr>
            <w:tcW w:w="2214" w:type="dxa"/>
          </w:tcPr>
          <w:p w14:paraId="524C1AFE" w14:textId="6696FF02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4</w:t>
            </w:r>
          </w:p>
        </w:tc>
        <w:tc>
          <w:tcPr>
            <w:tcW w:w="2214" w:type="dxa"/>
          </w:tcPr>
          <w:p w14:paraId="4CB46434" w14:textId="4E3283C8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User control &amp; freedom</w:t>
            </w:r>
          </w:p>
        </w:tc>
        <w:tc>
          <w:tcPr>
            <w:tcW w:w="2214" w:type="dxa"/>
          </w:tcPr>
          <w:p w14:paraId="3F75083D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07C9F4D7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29771CD4" w14:textId="77777777" w:rsidTr="005641AE">
        <w:tc>
          <w:tcPr>
            <w:tcW w:w="2214" w:type="dxa"/>
          </w:tcPr>
          <w:p w14:paraId="669E0939" w14:textId="49C1CB4A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5</w:t>
            </w:r>
          </w:p>
        </w:tc>
        <w:tc>
          <w:tcPr>
            <w:tcW w:w="2214" w:type="dxa"/>
          </w:tcPr>
          <w:p w14:paraId="57D4C1BF" w14:textId="02F66142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Error prevention</w:t>
            </w:r>
          </w:p>
        </w:tc>
        <w:tc>
          <w:tcPr>
            <w:tcW w:w="2214" w:type="dxa"/>
          </w:tcPr>
          <w:p w14:paraId="1819A7C3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2B45A27B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3CB9763F" w14:textId="77777777" w:rsidTr="005641AE">
        <w:tc>
          <w:tcPr>
            <w:tcW w:w="2214" w:type="dxa"/>
          </w:tcPr>
          <w:p w14:paraId="5999CA2E" w14:textId="2AA0AE60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lastRenderedPageBreak/>
              <w:t>6</w:t>
            </w:r>
          </w:p>
        </w:tc>
        <w:tc>
          <w:tcPr>
            <w:tcW w:w="2214" w:type="dxa"/>
          </w:tcPr>
          <w:p w14:paraId="7BEE2664" w14:textId="40FDCD09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Recognition rather than recall</w:t>
            </w:r>
          </w:p>
        </w:tc>
        <w:tc>
          <w:tcPr>
            <w:tcW w:w="2214" w:type="dxa"/>
          </w:tcPr>
          <w:p w14:paraId="7A43C8CE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157B780E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62FD7C3C" w14:textId="77777777" w:rsidTr="005641AE">
        <w:tc>
          <w:tcPr>
            <w:tcW w:w="2214" w:type="dxa"/>
          </w:tcPr>
          <w:p w14:paraId="31FA1B77" w14:textId="714E6034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7</w:t>
            </w:r>
          </w:p>
        </w:tc>
        <w:tc>
          <w:tcPr>
            <w:tcW w:w="2214" w:type="dxa"/>
          </w:tcPr>
          <w:p w14:paraId="62FC7022" w14:textId="63AFA49E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Flexibility &amp; efficiency of use</w:t>
            </w:r>
          </w:p>
        </w:tc>
        <w:tc>
          <w:tcPr>
            <w:tcW w:w="2214" w:type="dxa"/>
          </w:tcPr>
          <w:p w14:paraId="0966A245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416BE358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07F8475A" w14:textId="77777777" w:rsidTr="005641AE">
        <w:tc>
          <w:tcPr>
            <w:tcW w:w="2214" w:type="dxa"/>
          </w:tcPr>
          <w:p w14:paraId="3193FEC3" w14:textId="66CDA818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8</w:t>
            </w:r>
          </w:p>
        </w:tc>
        <w:tc>
          <w:tcPr>
            <w:tcW w:w="2214" w:type="dxa"/>
          </w:tcPr>
          <w:p w14:paraId="15A14713" w14:textId="644B23C7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Aesthetic &amp; minimalist design</w:t>
            </w:r>
          </w:p>
        </w:tc>
        <w:tc>
          <w:tcPr>
            <w:tcW w:w="2214" w:type="dxa"/>
          </w:tcPr>
          <w:p w14:paraId="67305B46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452A6F2F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348D675E" w14:textId="77777777" w:rsidTr="005641AE">
        <w:tc>
          <w:tcPr>
            <w:tcW w:w="2214" w:type="dxa"/>
          </w:tcPr>
          <w:p w14:paraId="5AD6030A" w14:textId="7AB68EA3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9</w:t>
            </w:r>
          </w:p>
        </w:tc>
        <w:tc>
          <w:tcPr>
            <w:tcW w:w="2214" w:type="dxa"/>
          </w:tcPr>
          <w:p w14:paraId="5F3F6B13" w14:textId="66972A88" w:rsidR="005641AE" w:rsidRPr="00E14886" w:rsidRDefault="005641AE" w:rsidP="005641AE">
            <w:pPr>
              <w:jc w:val="center"/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Ability to identify &amp; recover from errors</w:t>
            </w:r>
          </w:p>
        </w:tc>
        <w:tc>
          <w:tcPr>
            <w:tcW w:w="2214" w:type="dxa"/>
          </w:tcPr>
          <w:p w14:paraId="1EFBACF1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382668C0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  <w:tr w:rsidR="005641AE" w:rsidRPr="00E14886" w14:paraId="42C9D6F3" w14:textId="77777777" w:rsidTr="005641AE">
        <w:tc>
          <w:tcPr>
            <w:tcW w:w="2214" w:type="dxa"/>
          </w:tcPr>
          <w:p w14:paraId="2FC33DEB" w14:textId="14FE3500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</w:rPr>
              <w:t>10</w:t>
            </w:r>
          </w:p>
        </w:tc>
        <w:tc>
          <w:tcPr>
            <w:tcW w:w="2214" w:type="dxa"/>
          </w:tcPr>
          <w:p w14:paraId="702B1FC2" w14:textId="504794C6" w:rsidR="005641AE" w:rsidRPr="00E14886" w:rsidRDefault="005641AE" w:rsidP="005641AE">
            <w:pPr>
              <w:rPr>
                <w:rFonts w:ascii="Aptos" w:hAnsi="Aptos"/>
              </w:rPr>
            </w:pPr>
            <w:r w:rsidRPr="00E14886">
              <w:rPr>
                <w:rFonts w:ascii="Aptos" w:hAnsi="Aptos"/>
                <w:sz w:val="24"/>
                <w:szCs w:val="24"/>
              </w:rPr>
              <w:t>Help &amp; documentation</w:t>
            </w:r>
          </w:p>
        </w:tc>
        <w:tc>
          <w:tcPr>
            <w:tcW w:w="2214" w:type="dxa"/>
          </w:tcPr>
          <w:p w14:paraId="416E48F1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  <w:tc>
          <w:tcPr>
            <w:tcW w:w="2214" w:type="dxa"/>
          </w:tcPr>
          <w:p w14:paraId="3EF11BF2" w14:textId="77777777" w:rsidR="005641AE" w:rsidRPr="00E14886" w:rsidRDefault="005641AE" w:rsidP="005641AE">
            <w:pPr>
              <w:rPr>
                <w:rFonts w:ascii="Aptos" w:hAnsi="Aptos"/>
              </w:rPr>
            </w:pPr>
          </w:p>
        </w:tc>
      </w:tr>
    </w:tbl>
    <w:p w14:paraId="7BD65628" w14:textId="77777777" w:rsidR="005641AE" w:rsidRPr="00E14886" w:rsidRDefault="005641AE">
      <w:pPr>
        <w:rPr>
          <w:rFonts w:ascii="Aptos" w:hAnsi="Aptos"/>
        </w:rPr>
      </w:pPr>
    </w:p>
    <w:p w14:paraId="6A86BD83" w14:textId="5F7E78FF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  <w:b/>
          <w:sz w:val="28"/>
        </w:rPr>
        <w:t xml:space="preserve">General Feedback </w:t>
      </w:r>
    </w:p>
    <w:p w14:paraId="4E2145EC" w14:textId="7B488BFF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</w:rPr>
        <w:t>What did you like about the prototype?</w:t>
      </w:r>
      <w:r w:rsidRPr="00E14886">
        <w:rPr>
          <w:rFonts w:ascii="Aptos" w:hAnsi="Aptos"/>
        </w:rPr>
        <w:br/>
      </w:r>
      <w:r w:rsidRPr="00E14886">
        <w:rPr>
          <w:rFonts w:ascii="Aptos" w:hAnsi="Aptos"/>
        </w:rPr>
        <w:br/>
      </w:r>
    </w:p>
    <w:p w14:paraId="6D8447D2" w14:textId="256418FC" w:rsidR="00F05B7B" w:rsidRPr="00E14886" w:rsidRDefault="00000000">
      <w:pPr>
        <w:rPr>
          <w:rFonts w:ascii="Aptos" w:hAnsi="Aptos"/>
        </w:rPr>
      </w:pPr>
      <w:r w:rsidRPr="00E14886">
        <w:rPr>
          <w:rFonts w:ascii="Aptos" w:hAnsi="Aptos"/>
        </w:rPr>
        <w:t>What was unclear</w:t>
      </w:r>
      <w:r w:rsidR="00AC408A">
        <w:rPr>
          <w:rFonts w:ascii="Aptos" w:hAnsi="Aptos"/>
        </w:rPr>
        <w:t>/</w:t>
      </w:r>
      <w:r w:rsidRPr="00E14886">
        <w:rPr>
          <w:rFonts w:ascii="Aptos" w:hAnsi="Aptos"/>
        </w:rPr>
        <w:t>could be improved?</w:t>
      </w:r>
      <w:r w:rsidRPr="00E14886">
        <w:rPr>
          <w:rFonts w:ascii="Aptos" w:hAnsi="Aptos"/>
        </w:rPr>
        <w:br/>
      </w:r>
      <w:r w:rsidRPr="00E14886">
        <w:rPr>
          <w:rFonts w:ascii="Aptos" w:hAnsi="Aptos"/>
        </w:rPr>
        <w:br/>
      </w:r>
    </w:p>
    <w:p w14:paraId="06C4425F" w14:textId="5A7008A6" w:rsidR="00F05B7B" w:rsidRDefault="00000000">
      <w:r w:rsidRPr="00E14886">
        <w:rPr>
          <w:rFonts w:ascii="Aptos" w:hAnsi="Aptos"/>
        </w:rPr>
        <w:t xml:space="preserve">Any additional comments or </w:t>
      </w:r>
      <w:r w:rsidR="00AC408A">
        <w:rPr>
          <w:rFonts w:ascii="Aptos" w:hAnsi="Aptos"/>
        </w:rPr>
        <w:t>feedback</w:t>
      </w:r>
      <w:r w:rsidRPr="00E14886">
        <w:rPr>
          <w:rFonts w:ascii="Aptos" w:hAnsi="Aptos"/>
        </w:rPr>
        <w:t>:</w:t>
      </w:r>
      <w:r w:rsidRPr="00E14886">
        <w:rPr>
          <w:rFonts w:ascii="Aptos" w:hAnsi="Aptos"/>
        </w:rPr>
        <w:br/>
      </w:r>
      <w:r>
        <w:br/>
      </w:r>
    </w:p>
    <w:sectPr w:rsidR="00F05B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833504">
    <w:abstractNumId w:val="8"/>
  </w:num>
  <w:num w:numId="2" w16cid:durableId="155415771">
    <w:abstractNumId w:val="6"/>
  </w:num>
  <w:num w:numId="3" w16cid:durableId="260652428">
    <w:abstractNumId w:val="5"/>
  </w:num>
  <w:num w:numId="4" w16cid:durableId="2030641150">
    <w:abstractNumId w:val="4"/>
  </w:num>
  <w:num w:numId="5" w16cid:durableId="1243881108">
    <w:abstractNumId w:val="7"/>
  </w:num>
  <w:num w:numId="6" w16cid:durableId="254673680">
    <w:abstractNumId w:val="3"/>
  </w:num>
  <w:num w:numId="7" w16cid:durableId="561867341">
    <w:abstractNumId w:val="2"/>
  </w:num>
  <w:num w:numId="8" w16cid:durableId="187722723">
    <w:abstractNumId w:val="1"/>
  </w:num>
  <w:num w:numId="9" w16cid:durableId="210687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75E5"/>
    <w:rsid w:val="00457FD2"/>
    <w:rsid w:val="005641AE"/>
    <w:rsid w:val="007744A2"/>
    <w:rsid w:val="0093000A"/>
    <w:rsid w:val="00AA1D8D"/>
    <w:rsid w:val="00AC408A"/>
    <w:rsid w:val="00AE15C1"/>
    <w:rsid w:val="00B47730"/>
    <w:rsid w:val="00BA12EC"/>
    <w:rsid w:val="00CB0664"/>
    <w:rsid w:val="00E14886"/>
    <w:rsid w:val="00EB2AC5"/>
    <w:rsid w:val="00F05B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E4A06"/>
  <w14:defaultImageDpi w14:val="300"/>
  <w15:docId w15:val="{24E4A3A6-3258-4B4C-9EB4-FD56B5C2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tanjem.chowdhury</cp:lastModifiedBy>
  <cp:revision>5</cp:revision>
  <dcterms:created xsi:type="dcterms:W3CDTF">2025-05-10T12:50:00Z</dcterms:created>
  <dcterms:modified xsi:type="dcterms:W3CDTF">2025-05-10T17:42:00Z</dcterms:modified>
  <cp:category/>
</cp:coreProperties>
</file>